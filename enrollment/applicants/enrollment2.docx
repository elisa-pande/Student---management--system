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6/13/2019</w:t>
      </w:r>
    </w:p>
    <w:p>
      <w:r>
        <w:t>Name: Yummy</w:t>
      </w:r>
    </w:p>
    <w:p>
      <w:r>
        <w:t>Surname: Programmer</w:t>
      </w:r>
    </w:p>
    <w:p>
      <w:r>
        <w:t>ID: 5056729742267</w:t>
      </w:r>
    </w:p>
    <w:p>
      <w:r>
        <w:t>Telephone: 0789850253</w:t>
      </w:r>
    </w:p>
    <w:p>
      <w:r>
        <w:t>Email: Yummy.Programmer@hotmail.en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CB1, CD1, AE1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