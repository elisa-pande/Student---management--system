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6/23/2019</w:t>
      </w:r>
    </w:p>
    <w:p>
      <w:r>
        <w:t>Name: Poor</w:t>
      </w:r>
    </w:p>
    <w:p>
      <w:r>
        <w:t>Surname: Carrot</w:t>
      </w:r>
    </w:p>
    <w:p>
      <w:r>
        <w:t>ID: 1499979038134</w:t>
      </w:r>
    </w:p>
    <w:p>
      <w:r>
        <w:t>Telephone: 0742622758</w:t>
      </w:r>
    </w:p>
    <w:p>
      <w:r>
        <w:t>Email: Poor.Carrot@yahoo.en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PB3, TD2, EB1, TD1, CB1, AE1, CD2, CD1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