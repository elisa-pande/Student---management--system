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Registration Sheet</w:t>
      </w:r>
    </w:p>
    <w:p>
      <w:r>
        <w:t>Registration date:  4/12/2019</w:t>
      </w:r>
    </w:p>
    <w:p>
      <w:r>
        <w:t>Name: Shy</w:t>
      </w:r>
    </w:p>
    <w:p>
      <w:r>
        <w:t>Surname: Quickscoper</w:t>
      </w:r>
    </w:p>
    <w:p>
      <w:r>
        <w:t>ID: 4420797728265</w:t>
      </w:r>
    </w:p>
    <w:p>
      <w:r>
        <w:t>Telephone: 0739352025</w:t>
      </w:r>
    </w:p>
    <w:p>
      <w:r>
        <w:t>Email: Shy.Quickscoper@yahoo.com</w:t>
      </w:r>
    </w:p>
    <w:p>
      <w:r>
        <w:t xml:space="preserve">Available courses: </w:t>
      </w:r>
    </w:p>
    <w:p>
      <w:r>
        <w:t>PB1 -  Programming Basic 1</w:t>
      </w:r>
    </w:p>
    <w:p>
      <w:r>
        <w:t>PB2 -  Programming Basic 2</w:t>
      </w:r>
    </w:p>
    <w:p>
      <w:r>
        <w:t>PB3 -  Programming Basic 3</w:t>
      </w:r>
    </w:p>
    <w:p>
      <w:r>
        <w:t>TD1 -  Technical Drawing 1</w:t>
      </w:r>
    </w:p>
    <w:p>
      <w:r>
        <w:t>TD2 -  Technical Drawing 2</w:t>
      </w:r>
    </w:p>
    <w:p>
      <w:r>
        <w:t>CD1 -  Contemporary Dance 1</w:t>
      </w:r>
    </w:p>
    <w:p>
      <w:r>
        <w:t>CD2 -  Contemporary Dance 2</w:t>
      </w:r>
    </w:p>
    <w:p>
      <w:r>
        <w:t>CB1 -  Cooking Basic 1</w:t>
      </w:r>
    </w:p>
    <w:p>
      <w:r>
        <w:t>AE1 -  Advanced Electrician 1</w:t>
      </w:r>
    </w:p>
    <w:p>
      <w:r>
        <w:t>EB1 -  Electrician Basic 1</w:t>
      </w:r>
    </w:p>
    <w:p>
      <w:r>
        <w:t>Desired courses(The list of courses in order of priority): PB2, CB1, PB1, CD1, PB3, EB1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