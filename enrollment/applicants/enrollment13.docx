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10/21/2019</w:t>
      </w:r>
    </w:p>
    <w:p>
      <w:r>
        <w:t>Name: Unusual</w:t>
      </w:r>
    </w:p>
    <w:p>
      <w:r>
        <w:t>Surname: Goat</w:t>
      </w:r>
    </w:p>
    <w:p>
      <w:r>
        <w:t>ID: 8843670973522</w:t>
      </w:r>
    </w:p>
    <w:p>
      <w:r>
        <w:t>Telephone: 0724168424</w:t>
      </w:r>
    </w:p>
    <w:p>
      <w:r>
        <w:t>Email: Unusual.Goat@gmail.ro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PB2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