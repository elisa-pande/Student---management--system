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1/3/2019</w:t>
      </w:r>
    </w:p>
    <w:p>
      <w:r>
        <w:t>Name: Bisexual</w:t>
      </w:r>
    </w:p>
    <w:p>
      <w:r>
        <w:t>Surname: Bear</w:t>
      </w:r>
    </w:p>
    <w:p>
      <w:r>
        <w:t>ID: 9381783573805</w:t>
      </w:r>
    </w:p>
    <w:p>
      <w:r>
        <w:t>Telephone: 0769975858</w:t>
      </w:r>
    </w:p>
    <w:p>
      <w:r>
        <w:t>Email: Bisexual.Bear@yahoo.en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TD2, CD2, PB2, CB1, AE1, CD1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