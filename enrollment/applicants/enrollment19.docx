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10/9/2019</w:t>
      </w:r>
    </w:p>
    <w:p>
      <w:r>
        <w:t>Name: Masked</w:t>
      </w:r>
    </w:p>
    <w:p>
      <w:r>
        <w:t>Surname: Quickscoper</w:t>
      </w:r>
    </w:p>
    <w:p>
      <w:r>
        <w:t>ID: 1644616341111</w:t>
      </w:r>
    </w:p>
    <w:p>
      <w:r>
        <w:t>Telephone: 0792917467</w:t>
      </w:r>
    </w:p>
    <w:p>
      <w:r>
        <w:t>Email: Masked.Quickscoper@gmail.en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CB1, PB3, AE1, PB2, EB1, CD2, TD1, CD1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