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4/26/2019</w:t>
      </w:r>
    </w:p>
    <w:p>
      <w:r>
        <w:t>Name: American</w:t>
      </w:r>
    </w:p>
    <w:p>
      <w:r>
        <w:t>Surname: Killer</w:t>
      </w:r>
    </w:p>
    <w:p>
      <w:r>
        <w:t>ID: 9277336146122</w:t>
      </w:r>
    </w:p>
    <w:p>
      <w:r>
        <w:t>Telephone: 0784594628</w:t>
      </w:r>
    </w:p>
    <w:p>
      <w:r>
        <w:t>Email: American.Killer@gmail.com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TD1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