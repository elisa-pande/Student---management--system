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5/16/2019</w:t>
      </w:r>
    </w:p>
    <w:p>
      <w:r>
        <w:t>Name: lil</w:t>
      </w:r>
    </w:p>
    <w:p>
      <w:r>
        <w:t>Surname: Man</w:t>
      </w:r>
    </w:p>
    <w:p>
      <w:r>
        <w:t>ID: 3527772141880</w:t>
      </w:r>
    </w:p>
    <w:p>
      <w:r>
        <w:t>Telephone: 0727946647</w:t>
      </w:r>
    </w:p>
    <w:p>
      <w:r>
        <w:t>Email: lil.Man@yahoo.en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PB1, TD1, TD2, CB1, EB1, AE1, PB3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