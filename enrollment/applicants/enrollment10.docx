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Registration Sheet</w:t>
      </w:r>
    </w:p>
    <w:p>
      <w:r>
        <w:t>Registration date:  11/6/2019</w:t>
      </w:r>
    </w:p>
    <w:p>
      <w:r>
        <w:t>Name: Cool</w:t>
      </w:r>
    </w:p>
    <w:p>
      <w:r>
        <w:t>Surname: Killer</w:t>
      </w:r>
    </w:p>
    <w:p>
      <w:r>
        <w:t>ID: 2123666299730</w:t>
      </w:r>
    </w:p>
    <w:p>
      <w:r>
        <w:t>Telephone: 0794432391</w:t>
      </w:r>
    </w:p>
    <w:p>
      <w:r>
        <w:t>Email: Cool.Killer@gmail.ro</w:t>
      </w:r>
    </w:p>
    <w:p>
      <w:r>
        <w:t xml:space="preserve">Available courses: </w:t>
      </w:r>
    </w:p>
    <w:p>
      <w:r>
        <w:t>PB1 -  Programming Basic 1</w:t>
      </w:r>
    </w:p>
    <w:p>
      <w:r>
        <w:t>PB2 -  Programming Basic 2</w:t>
      </w:r>
    </w:p>
    <w:p>
      <w:r>
        <w:t>PB3 -  Programming Basic 3</w:t>
      </w:r>
    </w:p>
    <w:p>
      <w:r>
        <w:t>TD1 -  Technical Drawing 1</w:t>
      </w:r>
    </w:p>
    <w:p>
      <w:r>
        <w:t>TD2 -  Technical Drawing 2</w:t>
      </w:r>
    </w:p>
    <w:p>
      <w:r>
        <w:t>CD1 -  Contemporary Dance 1</w:t>
      </w:r>
    </w:p>
    <w:p>
      <w:r>
        <w:t>CD2 -  Contemporary Dance 2</w:t>
      </w:r>
    </w:p>
    <w:p>
      <w:r>
        <w:t>CB1 -  Cooking Basic 1</w:t>
      </w:r>
    </w:p>
    <w:p>
      <w:r>
        <w:t>AE1 -  Advanced Electrician 1</w:t>
      </w:r>
    </w:p>
    <w:p>
      <w:r>
        <w:t>EB1 -  Electrician Basic 1</w:t>
      </w:r>
    </w:p>
    <w:p>
      <w:r>
        <w:t>Desired courses(The list of courses in order of priority): PB1, PB3, TD1, EB1, CD2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