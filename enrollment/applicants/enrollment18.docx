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10/4/2019</w:t>
      </w:r>
    </w:p>
    <w:p>
      <w:r>
        <w:t>Name: Masked</w:t>
      </w:r>
    </w:p>
    <w:p>
      <w:r>
        <w:t>Surname: Learner</w:t>
      </w:r>
    </w:p>
    <w:p>
      <w:r>
        <w:t>ID: 9032930690915</w:t>
      </w:r>
    </w:p>
    <w:p>
      <w:r>
        <w:t>Telephone: 0795853042</w:t>
      </w:r>
    </w:p>
    <w:p>
      <w:r>
        <w:t>Email: Masked.Learner@yahoo.en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EB1, PB1, TD2, PB3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