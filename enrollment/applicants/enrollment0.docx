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Registration Sheet</w:t>
      </w:r>
    </w:p>
    <w:p>
      <w:r>
        <w:t>Registration date:  7/7/2019</w:t>
      </w:r>
    </w:p>
    <w:p>
      <w:r>
        <w:t>Name: Cool</w:t>
      </w:r>
    </w:p>
    <w:p>
      <w:r>
        <w:t>Surname: Horse</w:t>
      </w:r>
    </w:p>
    <w:p>
      <w:r>
        <w:t>ID: 3012746092992</w:t>
      </w:r>
    </w:p>
    <w:p>
      <w:r>
        <w:t>Telephone: 0719748395</w:t>
      </w:r>
    </w:p>
    <w:p>
      <w:r>
        <w:t>Email: Cool.Horse@yahoo.ro</w:t>
      </w:r>
    </w:p>
    <w:p>
      <w:r>
        <w:t xml:space="preserve">Available courses: </w:t>
      </w:r>
    </w:p>
    <w:p>
      <w:r>
        <w:t>PB1 -  Programming Basic 1</w:t>
      </w:r>
    </w:p>
    <w:p>
      <w:r>
        <w:t>PB2 -  Programming Basic 2</w:t>
      </w:r>
    </w:p>
    <w:p>
      <w:r>
        <w:t>PB3 -  Programming Basic 3</w:t>
      </w:r>
    </w:p>
    <w:p>
      <w:r>
        <w:t>TD1 -  Technical Drawing 1</w:t>
      </w:r>
    </w:p>
    <w:p>
      <w:r>
        <w:t>TD2 -  Technical Drawing 2</w:t>
      </w:r>
    </w:p>
    <w:p>
      <w:r>
        <w:t>CD1 -  Contemporary Dance 1</w:t>
      </w:r>
    </w:p>
    <w:p>
      <w:r>
        <w:t>CD2 -  Contemporary Dance 2</w:t>
      </w:r>
    </w:p>
    <w:p>
      <w:r>
        <w:t>CB1 -  Cooking Basic 1</w:t>
      </w:r>
    </w:p>
    <w:p>
      <w:r>
        <w:t>AE1 -  Advanced Electrician 1</w:t>
      </w:r>
    </w:p>
    <w:p>
      <w:r>
        <w:t>EB1 -  Electrician Basic 1</w:t>
      </w:r>
    </w:p>
    <w:p>
      <w:r>
        <w:t>Desired courses(The list of courses in order of priority): TD1, PB1, PB3, PB2, EB1, TD2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