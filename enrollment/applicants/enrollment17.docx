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12/31/2019</w:t>
      </w:r>
    </w:p>
    <w:p>
      <w:r>
        <w:t>Name: Yummy</w:t>
      </w:r>
    </w:p>
    <w:p>
      <w:r>
        <w:t>Surname: Quickscoper</w:t>
      </w:r>
    </w:p>
    <w:p>
      <w:r>
        <w:t>ID: 6652296076607</w:t>
      </w:r>
    </w:p>
    <w:p>
      <w:r>
        <w:t>Telephone: 0757090423</w:t>
      </w:r>
    </w:p>
    <w:p>
      <w:r>
        <w:t>Email: Yummy.Quickscoper@gmail.com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TD2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