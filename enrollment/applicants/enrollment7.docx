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10/7/2019</w:t>
      </w:r>
    </w:p>
    <w:p>
      <w:r>
        <w:t>Name: Gummy</w:t>
      </w:r>
    </w:p>
    <w:p>
      <w:r>
        <w:t>Surname: Learner</w:t>
      </w:r>
    </w:p>
    <w:p>
      <w:r>
        <w:t>ID: 5808686896190</w:t>
      </w:r>
    </w:p>
    <w:p>
      <w:r>
        <w:t>Telephone: 0734320191</w:t>
      </w:r>
    </w:p>
    <w:p>
      <w:r>
        <w:t>Email: Gummy.Learner@yahoo.com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PB3, PB1, TD2, TD1, PB2, AE1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